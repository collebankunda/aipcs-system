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Feature 4: Daily Site Diary Module</w:t>
      </w:r>
    </w:p>
    <w:p>
      <w:pPr>
        <w:pStyle w:val="Heading1"/>
      </w:pPr>
      <w:r>
        <w:t>1. Feature Overview</w:t>
      </w:r>
    </w:p>
    <w:p>
      <w:r>
        <w:br/>
        <w:t>The Daily Site Diary enables field engineers to log day-to-day site activity, including weather, workforce, completed work, equipment usage, incidents, and attached images. Each entry is tied to a project and date.</w:t>
        <w:br/>
      </w:r>
    </w:p>
    <w:p>
      <w:pPr>
        <w:pStyle w:val="Heading1"/>
      </w:pPr>
      <w:r>
        <w:t>2. Diary Entry Fields</w:t>
      </w:r>
    </w:p>
    <w:p>
      <w:r>
        <w:br/>
        <w:t>- Date (auto-filled)</w:t>
        <w:br/>
        <w:t>- Weather (text/select)</w:t>
        <w:br/>
        <w:t>- Labor count</w:t>
        <w:br/>
        <w:t>- Tasks completed</w:t>
        <w:br/>
        <w:t>- Materials used</w:t>
        <w:br/>
        <w:t>- Equipment in use</w:t>
        <w:br/>
        <w:t>- Incidents or delays</w:t>
        <w:br/>
        <w:t>- Attach photo (optional)</w:t>
        <w:br/>
        <w:t>- Author (auto-tagged)</w:t>
        <w:br/>
      </w:r>
    </w:p>
    <w:p>
      <w:pPr>
        <w:pStyle w:val="Heading1"/>
      </w:pPr>
      <w:r>
        <w:t>3. User Interface Components</w:t>
      </w:r>
    </w:p>
    <w:p>
      <w:r>
        <w:br/>
        <w:t>- Mobile-first form with expandable sections</w:t>
        <w:br/>
        <w:t>- Calendar view of submitted diaries</w:t>
        <w:br/>
        <w:t>- Filters: project, date, submitted by</w:t>
        <w:br/>
        <w:t>- Exportable logs in PDF/Excel</w:t>
        <w:br/>
      </w:r>
    </w:p>
    <w:p>
      <w:pPr>
        <w:pStyle w:val="Heading1"/>
      </w:pPr>
      <w:r>
        <w:t>4. Database Schema</w:t>
      </w:r>
    </w:p>
    <w:p>
      <w:r>
        <w:br/>
        <w:t>Table: site_diary_entries</w:t>
        <w:br/>
        <w:t>- id (PK)</w:t>
        <w:br/>
        <w:t>- project_id (FK)</w:t>
        <w:br/>
        <w:t>- user_id (FK)</w:t>
        <w:br/>
        <w:t>- date</w:t>
        <w:br/>
        <w:t>- weather</w:t>
        <w:br/>
        <w:t>- labor_count</w:t>
        <w:br/>
        <w:t>- work_done TEXT</w:t>
        <w:br/>
        <w:t>- equipment_used TEXT</w:t>
        <w:br/>
        <w:t>- incidents TEXT</w:t>
        <w:br/>
        <w:t>- photo_url (optional)</w:t>
        <w:br/>
        <w:t>- created_at</w:t>
        <w:br/>
      </w:r>
    </w:p>
    <w:p>
      <w:pPr>
        <w:pStyle w:val="Heading1"/>
      </w:pPr>
      <w:r>
        <w:t>5. API Endpoints</w:t>
      </w:r>
    </w:p>
    <w:p>
      <w:r>
        <w:br/>
        <w:t>POST /diary/submit</w:t>
        <w:br/>
        <w:t>- Auth required</w:t>
        <w:br/>
        <w:t>- Accepts diary fields + optional photo</w:t>
        <w:br/>
        <w:br/>
        <w:t>GET /diary/{project_id}</w:t>
        <w:br/>
        <w:t>- Returns diary entries by project</w:t>
        <w:br/>
        <w:t>- Optional filters: date range, user</w:t>
        <w:br/>
      </w:r>
    </w:p>
    <w:p>
      <w:pPr>
        <w:pStyle w:val="Heading1"/>
      </w:pPr>
      <w:r>
        <w:t>6. Technical Notes</w:t>
      </w:r>
    </w:p>
    <w:p>
      <w:r>
        <w:br/>
        <w:t>- Diary form autosaves offline on mobile (PWA)</w:t>
        <w:br/>
        <w:t>- Photo stored like other uploads</w:t>
        <w:br/>
        <w:t>- Only one diary allowed per user per day per project</w:t>
        <w:br/>
      </w:r>
    </w:p>
    <w:p>
      <w:pPr>
        <w:pStyle w:val="Heading1"/>
      </w:pPr>
      <w:r>
        <w:t>7. Benefits</w:t>
      </w:r>
    </w:p>
    <w:p>
      <w:r>
        <w:br/>
        <w:t>- Improves field reporting discipline</w:t>
        <w:br/>
        <w:t>- Creates a legal/audit trail</w:t>
        <w:br/>
        <w:t>- Helps planners understand delays</w:t>
        <w:br/>
        <w:t>- Central source for site documentation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