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2: Site Photo Gallery with Geo-tagging</w:t>
      </w:r>
    </w:p>
    <w:p>
      <w:pPr>
        <w:pStyle w:val="Heading1"/>
      </w:pPr>
      <w:r>
        <w:t>1. Feature Summary</w:t>
      </w:r>
    </w:p>
    <w:p>
      <w:r>
        <w:br/>
        <w:t>Allows field engineers to upload site photos using the mobile interface. Each photo is auto-tagged with:</w:t>
        <w:br/>
        <w:t>- GPS coordinates (latitude, longitude)</w:t>
        <w:br/>
        <w:t>- Timestamp</w:t>
        <w:br/>
        <w:t>- Associated project and user</w:t>
        <w:br/>
      </w:r>
    </w:p>
    <w:p>
      <w:pPr>
        <w:pStyle w:val="Heading1"/>
      </w:pPr>
      <w:r>
        <w:t>2. Database Schema</w:t>
      </w:r>
    </w:p>
    <w:p>
      <w:r>
        <w:br/>
        <w:t>Table: site_photos</w:t>
        <w:br/>
        <w:t>- id (PK)</w:t>
        <w:br/>
        <w:t>- project_id (FK)</w:t>
        <w:br/>
        <w:t>- user_id (FK)</w:t>
        <w:br/>
        <w:t>- image_url</w:t>
        <w:br/>
        <w:t>- caption</w:t>
        <w:br/>
        <w:t>- latitude</w:t>
        <w:br/>
        <w:t>- longitude</w:t>
        <w:br/>
        <w:t>- created_at</w:t>
        <w:br/>
      </w:r>
    </w:p>
    <w:p>
      <w:pPr>
        <w:pStyle w:val="Heading1"/>
      </w:pPr>
      <w:r>
        <w:t>3. API Endpoints</w:t>
      </w:r>
    </w:p>
    <w:p>
      <w:r>
        <w:br/>
        <w:t>POST /photos/upload</w:t>
        <w:br/>
        <w:t>- Auth required</w:t>
        <w:br/>
        <w:t>- Accepts image, caption, project_id</w:t>
        <w:br/>
        <w:t>- Auto-tags with user and geolocation</w:t>
        <w:br/>
        <w:br/>
        <w:t>GET /photos/{project_id}</w:t>
        <w:br/>
        <w:t>- Returns list of all photos for a project</w:t>
        <w:br/>
        <w:t>- Optional filters: date, user</w:t>
        <w:br/>
      </w:r>
    </w:p>
    <w:p>
      <w:pPr>
        <w:pStyle w:val="Heading1"/>
      </w:pPr>
      <w:r>
        <w:t>4. Frontend UI</w:t>
      </w:r>
    </w:p>
    <w:p>
      <w:r>
        <w:br/>
        <w:t>Mobile Dashboard Additions:</w:t>
        <w:br/>
        <w:t>- 'Upload Photo' button</w:t>
        <w:br/>
        <w:t>- Form with caption, attach photo, auto-fill location</w:t>
        <w:br/>
        <w:t>- Confirmation and gallery update</w:t>
        <w:br/>
        <w:br/>
        <w:t>Gallery Tab:</w:t>
        <w:br/>
        <w:t>- Grid/list of all uploaded photos</w:t>
        <w:br/>
        <w:t>- Filter by user/date</w:t>
        <w:br/>
        <w:t>- Click to enlarge and view meta</w:t>
        <w:br/>
      </w:r>
    </w:p>
    <w:p>
      <w:pPr>
        <w:pStyle w:val="Heading1"/>
      </w:pPr>
      <w:r>
        <w:t>5. Geo-Tagging Logic</w:t>
      </w:r>
    </w:p>
    <w:p>
      <w:r>
        <w:br/>
        <w:t>- Use HTML5 Geolocation API</w:t>
        <w:br/>
        <w:t>- Auto-fills lat/long if browser allows</w:t>
        <w:br/>
        <w:t>- Fall back to manual location selection if blocked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